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אפיון מערכת – דוקס שיתופי</w:t>
      </w:r>
    </w:p>
    <w:p>
      <w:r>
        <w:t>מסמך אפיון בהתאם לדרישות: בחירת נושא, תיאור מערכת, מסכים, מחלקות, בדיקות, ולו"ז.</w:t>
        <w:br/>
      </w:r>
    </w:p>
    <w:p>
      <w:pPr>
        <w:pStyle w:val="Heading1"/>
      </w:pPr>
      <w:r>
        <w:t>1) בחירת נושא ואישור</w:t>
      </w:r>
    </w:p>
    <w:p>
      <w:r>
        <w:t>נושא הפרויקט: מערכת דוקס שיתופית (Collaborative Docs) – כתיבה ועריכה של מסמכים בזמן אמת ע"י מספר משתמשים, עם היסטוריית גרסאות, תגובות, והגדרות שיתוף והרשאות.</w:t>
      </w:r>
    </w:p>
    <w:p>
      <w:r>
        <w:t>מטרות על:</w:t>
        <w:br/>
        <w:t>- לאפשר יצירה/עריכה שיתופית של מסמכים בזמן אמת.</w:t>
        <w:br/>
        <w:t>- לנהל שיתופים (צפייה/תגובה/עריכה/בעלות) ברמת מסמך/תיקייה.</w:t>
        <w:br/>
        <w:t>- לשמור היסטוריית גרסאות מלאה + יכולת שחזור.</w:t>
        <w:br/>
        <w:t>- לאפשר תקשורת מסביב למסמך: תגובות, אזכורים (@), התראות.</w:t>
      </w:r>
    </w:p>
    <w:p>
      <w:pPr>
        <w:pStyle w:val="Heading1"/>
      </w:pPr>
      <w:r>
        <w:t>2) תיאור מפורט של המערכת</w:t>
      </w:r>
    </w:p>
    <w:p>
      <w:pPr>
        <w:pStyle w:val="Heading2"/>
      </w:pPr>
      <w:r>
        <w:t>מה המערכת עושה?</w:t>
      </w:r>
    </w:p>
    <w:p>
      <w:r>
        <w:t>- יצירה, עריכה ושמירה אוטומטית של מסמכים טקסטואליים עשירים.</w:t>
        <w:br/>
        <w:t>- שיתוף מסמכים עם משתמשים אחרים לפי רמות הרשאה.</w:t>
        <w:br/>
        <w:t>- עריכה שיתופית בזמן אמת.</w:t>
        <w:br/>
        <w:t>- היסטוריית גרסאות.</w:t>
        <w:br/>
        <w:t>- תגובות לפי קטעי טקסט.</w:t>
        <w:br/>
        <w:t>- חיפוש מסמכים ותוכן פנימי.</w:t>
        <w:br/>
        <w:t>- התראות.</w:t>
      </w:r>
    </w:p>
    <w:p>
      <w:pPr>
        <w:pStyle w:val="Heading2"/>
      </w:pPr>
      <w:r>
        <w:t>מי המשתמשים והיכולות</w:t>
      </w:r>
    </w:p>
    <w:p>
      <w:r>
        <w:t>- אורח (Guest) – צפייה בלבד במסמכים ציבוריים.</w:t>
        <w:br/>
        <w:t>- משתמש רשום (Member) – יצירה/עריכה של מסמכים והרשאות.</w:t>
        <w:br/>
        <w:t>- בעלים (Owner) – שליטה מלאה במסמך והרשאות.</w:t>
        <w:br/>
        <w:t>- מנהל מערכת (Admin) – ניהול משתמשים ומדיניות.</w:t>
      </w:r>
    </w:p>
    <w:p>
      <w:pPr>
        <w:pStyle w:val="Heading1"/>
      </w:pPr>
      <w:r>
        <w:t>3) מסכים / ממשקי משתמש</w:t>
      </w:r>
    </w:p>
    <w:p>
      <w:r>
        <w:t>מסך כניסה/הרשמה – טופס אימייל/סיסמה.</w:t>
        <w:br/>
        <w:t>לוח בקרה – רשימת מסמכים אחרונים, חיפוש.</w:t>
        <w:br/>
        <w:t>עורך מסמכים – עריכה בזמן אמת + סרגל כלים + תגובות.</w:t>
        <w:br/>
        <w:t>היסטוריית גרסאות – שחזור והשוואה.</w:t>
        <w:br/>
        <w:t>חלון שיתוף – ניהול הרשאות.</w:t>
        <w:br/>
        <w:t>פאנל תגובות – הצגת דיונים והערות.</w:t>
        <w:br/>
        <w:t>הגדרות פרופיל – פרטים והתראות.</w:t>
      </w:r>
    </w:p>
    <w:p>
      <w:pPr>
        <w:pStyle w:val="Heading1"/>
      </w:pPr>
      <w:r>
        <w:t>4) מחלקות נדרשות</w:t>
      </w:r>
    </w:p>
    <w:p>
      <w:r>
        <w:t>מחלקות ליבה:</w:t>
        <w:br/>
        <w:t>- User – פרטי משתמש.</w:t>
        <w:br/>
        <w:t>- Document – ייצוג מסמך.</w:t>
        <w:br/>
        <w:t>- Block/Node – תוכן מבני.</w:t>
        <w:br/>
        <w:t>- Comment – הערות.</w:t>
        <w:br/>
        <w:t>- Permission – הרשאות.</w:t>
        <w:br/>
        <w:t>- ShareLink – קישורים לשיתוף.</w:t>
        <w:br/>
        <w:t>- Revision – גרסאות.</w:t>
        <w:br/>
        <w:br/>
        <w:t>שירותים:</w:t>
        <w:br/>
        <w:t>- AuthService – אימות.</w:t>
        <w:br/>
        <w:t>- DocumentService – ניהול מסמכים.</w:t>
        <w:br/>
        <w:t>- CollaborationService – עריכה בזמן אמת.</w:t>
        <w:br/>
        <w:t>- CommentsService – הערות.</w:t>
        <w:br/>
        <w:t>- SharingService – הרשאות.</w:t>
        <w:br/>
        <w:t>- VersioningService – גרסאות.</w:t>
        <w:br/>
        <w:t>- SearchService – חיפוש.</w:t>
        <w:br/>
        <w:t>- NotificationService – התראות.</w:t>
        <w:br/>
        <w:t>- StorageService – אחסון.</w:t>
        <w:br/>
        <w:t>- Telemetry – ניטור.</w:t>
      </w:r>
    </w:p>
    <w:p>
      <w:pPr>
        <w:pStyle w:val="Heading1"/>
      </w:pPr>
      <w:r>
        <w:t>5) פירוט הבדיקות המתוכננות</w:t>
      </w:r>
    </w:p>
    <w:p>
      <w:r>
        <w:t>בדיקות יחידה – Auth, Documents, Sharing, Comments, Versioning, Search.</w:t>
        <w:br/>
        <w:t>בדיקות אינטגרציה – זרימת עריכה, שיתוף והרשאות, תגובות.</w:t>
        <w:br/>
        <w:t>בדיקות זמן אמת – קונפליקטים בעריכה, סמנים, ניתוקים.</w:t>
        <w:br/>
        <w:t>בדיקות UI/UX – שמישות, נגישות, ריספונסיביות.</w:t>
        <w:br/>
        <w:t>בדיקות אבטחה – הרשאות, CSRF/XSS, סיסמאות.</w:t>
        <w:br/>
        <w:t>בדיקות ביצועים – טעינת מסמך, כמות עורכים במקביל.</w:t>
      </w:r>
    </w:p>
    <w:p>
      <w:pPr>
        <w:pStyle w:val="Heading1"/>
      </w:pPr>
      <w:r>
        <w:t>6) תכנון וניהול לו"ז</w:t>
      </w:r>
    </w:p>
    <w:p>
      <w:r>
        <w:t>שבוע 1 – אפיון + Wireframes.</w:t>
        <w:br/>
        <w:t>שבוע 2 – אימות והרשאות.</w:t>
        <w:br/>
        <w:t>שבוע 3–4 – CRUD למסמכים + דשבורד.</w:t>
        <w:br/>
        <w:t>שבוע 5 – עורך טקסט עשיר.</w:t>
        <w:br/>
        <w:t>שבוע 6–7 – עריכה בזמן אמת + נוכחות.</w:t>
        <w:br/>
        <w:t>שבוע 7 – תגובות ושיתופים.</w:t>
        <w:br/>
        <w:t>שבוע 8 – היסטוריית גרסאות.</w:t>
        <w:br/>
        <w:t>שבוע 9 – בדיקות עומק.</w:t>
        <w:br/>
        <w:t>שבוע 10 – ליטושים ומסירה.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